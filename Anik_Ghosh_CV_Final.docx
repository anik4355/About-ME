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sz w:val="32"/>
        </w:rPr>
        <w:t>ANIK GHOSH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ListBullet"/>
        <w:numPr>
          <w:ilvl w:val="0"/>
          <w:numId w:val="1"/>
        </w:numPr>
        <w:spacing w:before="0" w:after="20"/>
        <w:contextualSpacing/>
        <w:rPr/>
      </w:pPr>
      <w:r>
        <w:rPr/>
        <w:t>Email: anikghosh4355@gmail.com</w:t>
        <w:br/>
        <w:t>Phone: 8637830689</w:t>
      </w:r>
    </w:p>
    <w:p>
      <w:pPr>
        <w:pStyle w:val="ListBullet"/>
        <w:numPr>
          <w:ilvl w:val="0"/>
          <w:numId w:val="1"/>
        </w:numPr>
        <w:spacing w:before="0" w:after="20"/>
        <w:contextualSpacing/>
        <w:rPr/>
      </w:pPr>
      <w:r>
        <w:rPr/>
        <w:t>Github: https://github.com/anik4355</w:t>
      </w:r>
    </w:p>
    <w:p>
      <w:pPr>
        <w:pStyle w:val="ListBullet"/>
        <w:numPr>
          <w:ilvl w:val="0"/>
          <w:numId w:val="1"/>
        </w:numPr>
        <w:spacing w:before="0" w:after="20"/>
        <w:contextualSpacing/>
        <w:rPr/>
      </w:pPr>
      <w:r>
        <w:rPr/>
        <w:t>Linkedin: https://www.linkedin.com/in/anik-ghosh-14a0692a0</w:t>
        <w:br/>
        <w:t>Address: Birsingha,Ghatal,Paschim Medinipur,721222</w:t>
      </w:r>
    </w:p>
    <w:p>
      <w:pPr>
        <w:pStyle w:val="Normal"/>
        <w:rPr/>
      </w:pPr>
      <w:r>
        <w:rPr>
          <w:b/>
          <w:sz w:val="22"/>
        </w:rPr>
        <w:t>Profile Summary</w:t>
      </w:r>
    </w:p>
    <w:p>
      <w:pPr>
        <w:pStyle w:val="Normal"/>
        <w:spacing w:before="0" w:after="40"/>
        <w:rPr/>
      </w:pPr>
      <w:r>
        <w:rPr/>
        <w:t>Detail-oriented and creative web development enthusiast transitioning into a software engineering role. Skilled in HTML, CSS, and JavaScript, with a passion for crafting engaging, responsive websites. Eager to leverage my design sense and growing technical skills to support a collaborative team.</w:t>
      </w:r>
    </w:p>
    <w:p>
      <w:pPr>
        <w:pStyle w:val="Normal"/>
        <w:rPr/>
      </w:pPr>
      <w:r>
        <w:rPr>
          <w:b/>
          <w:sz w:val="22"/>
        </w:rPr>
        <w:t>Skills</w:t>
      </w:r>
    </w:p>
    <w:p>
      <w:pPr>
        <w:pStyle w:val="ListBullet"/>
        <w:numPr>
          <w:ilvl w:val="0"/>
          <w:numId w:val="1"/>
        </w:numPr>
        <w:spacing w:before="0" w:after="20"/>
        <w:contextualSpacing/>
        <w:rPr/>
      </w:pPr>
      <w:r>
        <w:rPr/>
        <w:t>Programming Languages: C, Python, Java, MATLAB, JavaScript</w:t>
      </w:r>
    </w:p>
    <w:p>
      <w:pPr>
        <w:pStyle w:val="ListBullet"/>
        <w:numPr>
          <w:ilvl w:val="0"/>
          <w:numId w:val="1"/>
        </w:numPr>
        <w:spacing w:before="0" w:after="20"/>
        <w:contextualSpacing/>
        <w:rPr/>
      </w:pPr>
      <w:r>
        <w:rPr/>
        <w:t>Libraries &amp; Frameworks: HTML, CSS, Bootstrap, Tailwind CSS</w:t>
      </w:r>
    </w:p>
    <w:p>
      <w:pPr>
        <w:pStyle w:val="ListBullet"/>
        <w:numPr>
          <w:ilvl w:val="0"/>
          <w:numId w:val="1"/>
        </w:numPr>
        <w:spacing w:before="0" w:after="20"/>
        <w:contextualSpacing/>
        <w:rPr/>
      </w:pPr>
      <w:r>
        <w:rPr/>
        <w:t>DevOps &amp; Design: GitHub,</w:t>
      </w:r>
    </w:p>
    <w:p>
      <w:pPr>
        <w:pStyle w:val="ListBullet"/>
        <w:numPr>
          <w:ilvl w:val="0"/>
          <w:numId w:val="1"/>
        </w:numPr>
        <w:spacing w:before="0" w:after="20"/>
        <w:contextualSpacing/>
        <w:rPr/>
      </w:pPr>
      <w:r>
        <w:rPr/>
        <w:t>Developer Tools: VS Code, IntelliJ IDEA</w:t>
      </w:r>
    </w:p>
    <w:p>
      <w:pPr>
        <w:pStyle w:val="ListBullet"/>
        <w:numPr>
          <w:ilvl w:val="0"/>
          <w:numId w:val="1"/>
        </w:numPr>
        <w:spacing w:before="0" w:after="20"/>
        <w:contextualSpacing/>
        <w:rPr/>
      </w:pPr>
      <w:r>
        <w:rPr/>
        <w:t>Operating Systems:  Windows, Linux</w:t>
      </w:r>
    </w:p>
    <w:p>
      <w:pPr>
        <w:pStyle w:val="Normal"/>
        <w:rPr/>
      </w:pPr>
      <w:r>
        <w:rPr>
          <w:b/>
          <w:sz w:val="22"/>
        </w:rPr>
        <w:t>Education</w:t>
      </w:r>
    </w:p>
    <w:p>
      <w:pPr>
        <w:pStyle w:val="ListBullet"/>
        <w:numPr>
          <w:ilvl w:val="0"/>
          <w:numId w:val="1"/>
        </w:numPr>
        <w:spacing w:before="0" w:after="20"/>
        <w:contextualSpacing/>
        <w:rPr/>
      </w:pPr>
      <w:r>
        <w:rPr/>
        <w:t>Boruna Satsangha High School , Daspur-II— WBBSE</w:t>
        <w:br/>
        <w:t>Secondary Education (Class X), 2020–2021</w:t>
        <w:br/>
        <w:t>Percentage: 88.2%</w:t>
      </w:r>
    </w:p>
    <w:p>
      <w:pPr>
        <w:pStyle w:val="ListBullet"/>
        <w:numPr>
          <w:ilvl w:val="0"/>
          <w:numId w:val="1"/>
        </w:numPr>
        <w:spacing w:before="0" w:after="20"/>
        <w:contextualSpacing/>
        <w:rPr/>
      </w:pPr>
      <w:r>
        <w:rPr/>
        <w:t>Birsingha Bhagabati Vidyalaya(H.S) , Birsingha— WBCHSE</w:t>
        <w:br/>
        <w:t>Higher Secondary Education (Class XII), 2022–2023</w:t>
        <w:br/>
        <w:t>Percentage: 87.8%</w:t>
      </w:r>
    </w:p>
    <w:p>
      <w:pPr>
        <w:pStyle w:val="ListBullet"/>
        <w:numPr>
          <w:ilvl w:val="0"/>
          <w:numId w:val="1"/>
        </w:numPr>
        <w:spacing w:before="0" w:after="20"/>
        <w:contextualSpacing/>
        <w:rPr/>
      </w:pPr>
      <w:r>
        <w:rPr/>
        <w:t>University of Engineering and Management, Kolkata</w:t>
        <w:br/>
        <w:t>B.Tech in Computer Science and Engineering (AI &amp; ML), 2023–2027 (Expected)</w:t>
        <w:br/>
        <w:t>CGPA: 9.00 (up to 3rd Semester)</w:t>
      </w:r>
    </w:p>
    <w:p>
      <w:pPr>
        <w:pStyle w:val="Normal"/>
        <w:rPr/>
      </w:pPr>
      <w:r>
        <w:rPr>
          <w:b/>
          <w:sz w:val="22"/>
        </w:rPr>
        <w:t>Projects</w:t>
      </w:r>
    </w:p>
    <w:p>
      <w:pPr>
        <w:pStyle w:val="Normal"/>
        <w:spacing w:before="0" w:after="40"/>
        <w:rPr/>
      </w:pPr>
      <w:r>
        <w:rPr/>
        <w:t xml:space="preserve">Quiz App (OTDB API) </w:t>
        <w:br/>
        <w:t>Developed a dynamic quiz app with multiple categories and score tracking.</w:t>
      </w:r>
    </w:p>
    <w:p>
      <w:pPr>
        <w:pStyle w:val="Normal"/>
        <w:spacing w:before="0" w:after="40"/>
        <w:rPr/>
      </w:pPr>
      <w:r>
        <w:rPr/>
        <w:t xml:space="preserve">Weather App </w:t>
        <w:br/>
        <w:t>Built a responsive app to display current weather and forecasts using a public API.</w:t>
      </w:r>
    </w:p>
    <w:p>
      <w:pPr>
        <w:pStyle w:val="Normal"/>
        <w:spacing w:before="0" w:after="40"/>
        <w:rPr/>
      </w:pPr>
      <w:r>
        <w:rPr/>
        <w:t xml:space="preserve">Expense Tracker </w:t>
        <w:br/>
        <w:t>Implemented a personal finance tracker with data persistence and a clean UI.</w:t>
      </w:r>
    </w:p>
    <w:p>
      <w:pPr>
        <w:pStyle w:val="Normal"/>
        <w:spacing w:before="0" w:after="40"/>
        <w:rPr/>
      </w:pPr>
      <w:r>
        <w:rPr/>
        <w:t xml:space="preserve">Personal Portfolio </w:t>
        <w:br/>
        <w:t>Designed a responsive portfolio website to showcase my skills and projects.</w:t>
      </w:r>
    </w:p>
    <w:p>
      <w:pPr>
        <w:pStyle w:val="Normal"/>
        <w:rPr/>
      </w:pPr>
      <w:r>
        <w:rPr>
          <w:b/>
          <w:sz w:val="22"/>
        </w:rPr>
        <w:t>Certifications</w:t>
      </w:r>
    </w:p>
    <w:p>
      <w:pPr>
        <w:pStyle w:val="ListBullet"/>
        <w:numPr>
          <w:ilvl w:val="0"/>
          <w:numId w:val="1"/>
        </w:numPr>
        <w:spacing w:before="0" w:after="20"/>
        <w:contextualSpacing/>
        <w:rPr/>
      </w:pPr>
      <w:r>
        <w:rPr/>
        <w:t>Programming in Python — NPTEL</w:t>
      </w:r>
    </w:p>
    <w:p>
      <w:pPr>
        <w:pStyle w:val="ListBullet"/>
        <w:numPr>
          <w:ilvl w:val="0"/>
          <w:numId w:val="1"/>
        </w:numPr>
        <w:spacing w:before="0" w:after="20"/>
        <w:contextualSpacing/>
        <w:rPr/>
      </w:pPr>
      <w:r>
        <w:rPr/>
        <w:t>Advanced System Security Topics — Coursera</w:t>
      </w:r>
    </w:p>
    <w:p>
      <w:pPr>
        <w:pStyle w:val="ListBullet"/>
        <w:numPr>
          <w:ilvl w:val="0"/>
          <w:numId w:val="1"/>
        </w:numPr>
        <w:spacing w:before="0" w:after="20"/>
        <w:contextualSpacing/>
        <w:rPr/>
      </w:pPr>
      <w:r>
        <w:rPr/>
        <w:t>Introduction to Data Analytics — Coursera</w:t>
      </w:r>
    </w:p>
    <w:p>
      <w:pPr>
        <w:pStyle w:val="ListBullet"/>
        <w:numPr>
          <w:ilvl w:val="0"/>
          <w:numId w:val="1"/>
        </w:numPr>
        <w:spacing w:before="0" w:after="20"/>
        <w:contextualSpacing/>
        <w:rPr/>
      </w:pPr>
      <w:r>
        <w:rPr/>
        <w:t>Object-Oriented Programming Onramp — MathWorks (MATLAB)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235</Words>
  <Characters>1507</Characters>
  <CharactersWithSpaces>1707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2025-06-23T13:25:08Z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